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33D90" w14:textId="6B44823A" w:rsidR="00FA4420" w:rsidRPr="00D62A8D" w:rsidRDefault="00000000">
      <w:pPr>
        <w:pStyle w:val="Ttulo"/>
        <w:rPr>
          <w:rFonts w:ascii="Verdana" w:hAnsi="Verdana"/>
          <w:sz w:val="32"/>
          <w:szCs w:val="32"/>
        </w:rPr>
      </w:pPr>
      <w:r w:rsidRPr="00D62A8D">
        <w:rPr>
          <w:rFonts w:ascii="Verdana" w:hAnsi="Verdana"/>
          <w:sz w:val="32"/>
          <w:szCs w:val="32"/>
        </w:rPr>
        <w:t>Prova de HTML – Fundamentos da Web e HTML5</w:t>
      </w:r>
      <w:r w:rsidR="00211C4D" w:rsidRPr="00D62A8D">
        <w:rPr>
          <w:rFonts w:ascii="Verdana" w:hAnsi="Verdana"/>
          <w:sz w:val="32"/>
          <w:szCs w:val="32"/>
        </w:rPr>
        <w:t xml:space="preserve"> - </w:t>
      </w:r>
      <w:r w:rsidR="00D126D7" w:rsidRPr="00D62A8D">
        <w:rPr>
          <w:rFonts w:ascii="Verdana" w:hAnsi="Verdana"/>
          <w:sz w:val="32"/>
          <w:szCs w:val="32"/>
        </w:rPr>
        <w:t>João Victor </w:t>
      </w:r>
    </w:p>
    <w:p w14:paraId="162F8A2B" w14:textId="77777777" w:rsidR="00FA4420" w:rsidRPr="00D62A8D" w:rsidRDefault="00FA4420">
      <w:pPr>
        <w:rPr>
          <w:rFonts w:ascii="Verdana" w:hAnsi="Verdana"/>
        </w:rPr>
      </w:pPr>
    </w:p>
    <w:p w14:paraId="38D44167" w14:textId="77777777" w:rsidR="00FA4420" w:rsidRPr="00D62A8D" w:rsidRDefault="00000000">
      <w:pPr>
        <w:pStyle w:val="Ttulo1"/>
        <w:rPr>
          <w:rFonts w:ascii="Verdana" w:hAnsi="Verdana"/>
        </w:rPr>
      </w:pPr>
      <w:r w:rsidRPr="00D62A8D">
        <w:rPr>
          <w:rFonts w:ascii="Verdana" w:hAnsi="Verdana"/>
        </w:rPr>
        <w:t>Parte 1 – Teórica (7 questões)</w:t>
      </w:r>
    </w:p>
    <w:p w14:paraId="41DDE595" w14:textId="77777777" w:rsidR="00FA4420" w:rsidRPr="00D62A8D" w:rsidRDefault="00000000">
      <w:pPr>
        <w:pStyle w:val="Numerada"/>
        <w:rPr>
          <w:rFonts w:ascii="Verdana" w:hAnsi="Verdana"/>
        </w:rPr>
      </w:pPr>
      <w:r w:rsidRPr="00D62A8D">
        <w:rPr>
          <w:rFonts w:ascii="Verdana" w:hAnsi="Verdana"/>
        </w:rPr>
        <w:t>1. (1,0 pt) Explique com suas palavras o que é a Internet e como ela surgiu.</w:t>
      </w:r>
    </w:p>
    <w:p w14:paraId="78BD64CF" w14:textId="77777777" w:rsidR="00FA4420" w:rsidRPr="00D62A8D" w:rsidRDefault="00000000">
      <w:pPr>
        <w:pStyle w:val="Numerada"/>
        <w:rPr>
          <w:rFonts w:ascii="Verdana" w:hAnsi="Verdana"/>
        </w:rPr>
      </w:pPr>
      <w:r w:rsidRPr="00D62A8D">
        <w:rPr>
          <w:rFonts w:ascii="Verdana" w:hAnsi="Verdana"/>
        </w:rPr>
        <w:t>2. (1,0 pt) O que é o HTML? Por que ele é importante para o desenvolvimento de páginas web?</w:t>
      </w:r>
    </w:p>
    <w:p w14:paraId="14D157AE" w14:textId="77777777" w:rsidR="00FA4420" w:rsidRPr="00D62A8D" w:rsidRDefault="00000000">
      <w:pPr>
        <w:pStyle w:val="Numerada"/>
        <w:rPr>
          <w:rFonts w:ascii="Verdana" w:hAnsi="Verdana"/>
        </w:rPr>
      </w:pPr>
      <w:r w:rsidRPr="00D62A8D">
        <w:rPr>
          <w:rFonts w:ascii="Verdana" w:hAnsi="Verdana"/>
        </w:rPr>
        <w:t>3. (1,0 pt) Qual a diferença entre as tags &lt;ol&gt; e &lt;ul&gt; no HTML? Dê um exemplo de cada.</w:t>
      </w:r>
    </w:p>
    <w:p w14:paraId="3E1D7911" w14:textId="77777777" w:rsidR="00FA4420" w:rsidRPr="00D62A8D" w:rsidRDefault="00000000">
      <w:pPr>
        <w:pStyle w:val="Numerada"/>
        <w:rPr>
          <w:rFonts w:ascii="Verdana" w:hAnsi="Verdana"/>
        </w:rPr>
      </w:pPr>
      <w:r w:rsidRPr="00D62A8D">
        <w:rPr>
          <w:rFonts w:ascii="Verdana" w:hAnsi="Verdana"/>
        </w:rPr>
        <w:t>4. (1,0 pt) Para que serve a tag &lt;a&gt; no HTML? Mostre um exemplo funcional.</w:t>
      </w:r>
    </w:p>
    <w:p w14:paraId="0BBA4643" w14:textId="77777777" w:rsidR="00FA4420" w:rsidRPr="00D62A8D" w:rsidRDefault="00000000">
      <w:pPr>
        <w:pStyle w:val="Numerada"/>
        <w:rPr>
          <w:rFonts w:ascii="Verdana" w:hAnsi="Verdana"/>
        </w:rPr>
      </w:pPr>
      <w:r w:rsidRPr="00D62A8D">
        <w:rPr>
          <w:rFonts w:ascii="Verdana" w:hAnsi="Verdana"/>
        </w:rPr>
        <w:t>5. (1,0 pt) Explique a importância da semântica em HTML5. Cite ao menos duas tags semânticas e seus significados.</w:t>
      </w:r>
    </w:p>
    <w:p w14:paraId="04263DF4" w14:textId="77777777" w:rsidR="00FA4420" w:rsidRPr="00D62A8D" w:rsidRDefault="00000000">
      <w:pPr>
        <w:pStyle w:val="Numerada"/>
        <w:rPr>
          <w:rFonts w:ascii="Verdana" w:hAnsi="Verdana"/>
        </w:rPr>
      </w:pPr>
      <w:r w:rsidRPr="00D62A8D">
        <w:rPr>
          <w:rFonts w:ascii="Verdana" w:hAnsi="Verdana"/>
        </w:rPr>
        <w:t>6. (1,0 pt) Qual é a função do atributo alt na tag &lt;img&gt;? Por que ele é essencial para acessibilidade?</w:t>
      </w:r>
    </w:p>
    <w:p w14:paraId="4A23634D" w14:textId="77777777" w:rsidR="00FA4420" w:rsidRPr="00D62A8D" w:rsidRDefault="00000000">
      <w:pPr>
        <w:pStyle w:val="Numerada"/>
        <w:rPr>
          <w:rFonts w:ascii="Verdana" w:hAnsi="Verdana"/>
        </w:rPr>
      </w:pPr>
      <w:r w:rsidRPr="00D62A8D">
        <w:rPr>
          <w:rFonts w:ascii="Verdana" w:hAnsi="Verdana"/>
        </w:rPr>
        <w:t>7. (1,0 pt) Dê um exemplo de como adicionar um vídeo em HTML5 e explique o uso das tags envolvidas.</w:t>
      </w:r>
    </w:p>
    <w:p w14:paraId="4AA55A83" w14:textId="77777777" w:rsidR="00FA4420" w:rsidRPr="00D62A8D" w:rsidRDefault="00000000">
      <w:pPr>
        <w:pStyle w:val="Ttulo1"/>
        <w:rPr>
          <w:rFonts w:ascii="Verdana" w:hAnsi="Verdana"/>
        </w:rPr>
      </w:pPr>
      <w:r w:rsidRPr="00D62A8D">
        <w:rPr>
          <w:rFonts w:ascii="Verdana" w:hAnsi="Verdana"/>
        </w:rPr>
        <w:t>Parte 2 – Prática (3,0 pts)</w:t>
      </w:r>
    </w:p>
    <w:p w14:paraId="448E2FC0" w14:textId="77777777" w:rsidR="00FA4420" w:rsidRPr="00D62A8D" w:rsidRDefault="00000000">
      <w:pPr>
        <w:rPr>
          <w:rFonts w:ascii="Verdana" w:hAnsi="Verdana"/>
        </w:rPr>
      </w:pPr>
      <w:r w:rsidRPr="00D62A8D">
        <w:rPr>
          <w:rFonts w:ascii="Verdana" w:hAnsi="Verdana"/>
        </w:rPr>
        <w:t>8. (3,0 pts) Crie uma página HTML5 completa com as seguintes características:</w:t>
      </w:r>
    </w:p>
    <w:p w14:paraId="1DCAC2A0" w14:textId="77777777" w:rsidR="00FA4420" w:rsidRPr="00D62A8D" w:rsidRDefault="00000000">
      <w:pPr>
        <w:rPr>
          <w:rFonts w:ascii="Verdana" w:hAnsi="Verdana"/>
        </w:rPr>
      </w:pPr>
      <w:r w:rsidRPr="00D62A8D">
        <w:rPr>
          <w:rFonts w:ascii="Verdana" w:hAnsi="Verdana"/>
        </w:rPr>
        <w:t>- Um título principal com o nome da sua página.</w:t>
      </w:r>
    </w:p>
    <w:p w14:paraId="069940DB" w14:textId="77777777" w:rsidR="00FA4420" w:rsidRPr="00D62A8D" w:rsidRDefault="00000000">
      <w:pPr>
        <w:rPr>
          <w:rFonts w:ascii="Verdana" w:hAnsi="Verdana"/>
        </w:rPr>
      </w:pPr>
      <w:r w:rsidRPr="00D62A8D">
        <w:rPr>
          <w:rFonts w:ascii="Verdana" w:hAnsi="Verdana"/>
        </w:rPr>
        <w:t>- Um parágrafo de introdução.</w:t>
      </w:r>
    </w:p>
    <w:p w14:paraId="4059C509" w14:textId="77777777" w:rsidR="00FA4420" w:rsidRPr="00D62A8D" w:rsidRDefault="00000000">
      <w:pPr>
        <w:rPr>
          <w:rFonts w:ascii="Verdana" w:hAnsi="Verdana"/>
        </w:rPr>
      </w:pPr>
      <w:r w:rsidRPr="00D62A8D">
        <w:rPr>
          <w:rFonts w:ascii="Verdana" w:hAnsi="Verdana"/>
        </w:rPr>
        <w:t>- Uma imagem com descrição (alt).</w:t>
      </w:r>
    </w:p>
    <w:p w14:paraId="4EE8BBF1" w14:textId="77777777" w:rsidR="00FA4420" w:rsidRPr="00D62A8D" w:rsidRDefault="00000000">
      <w:pPr>
        <w:rPr>
          <w:rFonts w:ascii="Verdana" w:hAnsi="Verdana"/>
        </w:rPr>
      </w:pPr>
      <w:r w:rsidRPr="00D62A8D">
        <w:rPr>
          <w:rFonts w:ascii="Verdana" w:hAnsi="Verdana"/>
        </w:rPr>
        <w:t>- Uma lista ordenada com 3 tópicos.</w:t>
      </w:r>
    </w:p>
    <w:p w14:paraId="517EE5F1" w14:textId="77777777" w:rsidR="00FA4420" w:rsidRPr="00D62A8D" w:rsidRDefault="00000000">
      <w:pPr>
        <w:rPr>
          <w:rFonts w:ascii="Verdana" w:hAnsi="Verdana"/>
        </w:rPr>
      </w:pPr>
      <w:r w:rsidRPr="00D62A8D">
        <w:rPr>
          <w:rFonts w:ascii="Verdana" w:hAnsi="Verdana"/>
        </w:rPr>
        <w:t>- Um link que leve para seu perfil do GitHub.</w:t>
      </w:r>
    </w:p>
    <w:p w14:paraId="0C481CC8" w14:textId="77777777" w:rsidR="00FA4420" w:rsidRPr="00D62A8D" w:rsidRDefault="00000000">
      <w:pPr>
        <w:rPr>
          <w:rFonts w:ascii="Verdana" w:hAnsi="Verdana"/>
        </w:rPr>
      </w:pPr>
      <w:r w:rsidRPr="00D62A8D">
        <w:rPr>
          <w:rFonts w:ascii="Verdana" w:hAnsi="Verdana"/>
        </w:rPr>
        <w:t>- Um rodapé com seu nome completo e turma.</w:t>
      </w:r>
    </w:p>
    <w:p w14:paraId="4584CA0C" w14:textId="77777777" w:rsidR="00FA4420" w:rsidRPr="00D62A8D" w:rsidRDefault="00000000">
      <w:pPr>
        <w:rPr>
          <w:rFonts w:ascii="Verdana" w:hAnsi="Verdana"/>
        </w:rPr>
      </w:pPr>
      <w:r w:rsidRPr="00D62A8D">
        <w:rPr>
          <w:rFonts w:ascii="Verdana" w:hAnsi="Verdana"/>
        </w:rPr>
        <w:t>Salve o arquivo como index.html.</w:t>
      </w:r>
    </w:p>
    <w:p w14:paraId="1247FA57" w14:textId="77777777" w:rsidR="00FA4420" w:rsidRPr="00D62A8D" w:rsidRDefault="00000000">
      <w:pPr>
        <w:rPr>
          <w:rFonts w:ascii="Verdana" w:hAnsi="Verdana"/>
        </w:rPr>
      </w:pPr>
      <w:r w:rsidRPr="00D62A8D">
        <w:rPr>
          <w:rFonts w:ascii="Verdana" w:hAnsi="Verdana"/>
        </w:rPr>
        <w:t>Envio:</w:t>
      </w:r>
      <w:r w:rsidRPr="00D62A8D">
        <w:rPr>
          <w:rFonts w:ascii="Verdana" w:hAnsi="Verdana"/>
        </w:rPr>
        <w:br/>
        <w:t>1. Crie um repositório no seu GitHub chamado prova-html1.</w:t>
      </w:r>
      <w:r w:rsidRPr="00D62A8D">
        <w:rPr>
          <w:rFonts w:ascii="Verdana" w:hAnsi="Verdana"/>
        </w:rPr>
        <w:br/>
      </w:r>
      <w:r w:rsidRPr="00D62A8D">
        <w:rPr>
          <w:rFonts w:ascii="Verdana" w:hAnsi="Verdana"/>
        </w:rPr>
        <w:lastRenderedPageBreak/>
        <w:t>2. Suba o arquivo index.html para esse repositório.</w:t>
      </w:r>
      <w:r w:rsidRPr="00D62A8D">
        <w:rPr>
          <w:rFonts w:ascii="Verdana" w:hAnsi="Verdana"/>
        </w:rPr>
        <w:br/>
        <w:t>3. Envie o link do repositório por e-mail para: thiago.tescaro@crea-rj.org.br</w:t>
      </w:r>
    </w:p>
    <w:sectPr w:rsidR="00FA4420" w:rsidRPr="00D62A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3603289">
    <w:abstractNumId w:val="8"/>
  </w:num>
  <w:num w:numId="2" w16cid:durableId="529102263">
    <w:abstractNumId w:val="6"/>
  </w:num>
  <w:num w:numId="3" w16cid:durableId="1311903789">
    <w:abstractNumId w:val="5"/>
  </w:num>
  <w:num w:numId="4" w16cid:durableId="1564096534">
    <w:abstractNumId w:val="4"/>
  </w:num>
  <w:num w:numId="5" w16cid:durableId="404691651">
    <w:abstractNumId w:val="7"/>
  </w:num>
  <w:num w:numId="6" w16cid:durableId="191111839">
    <w:abstractNumId w:val="3"/>
  </w:num>
  <w:num w:numId="7" w16cid:durableId="710498499">
    <w:abstractNumId w:val="2"/>
  </w:num>
  <w:num w:numId="8" w16cid:durableId="593782074">
    <w:abstractNumId w:val="1"/>
  </w:num>
  <w:num w:numId="9" w16cid:durableId="96554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3A71"/>
    <w:rsid w:val="00211C4D"/>
    <w:rsid w:val="0029639D"/>
    <w:rsid w:val="00326F90"/>
    <w:rsid w:val="00AA1D8D"/>
    <w:rsid w:val="00B47730"/>
    <w:rsid w:val="00CB0664"/>
    <w:rsid w:val="00D126D7"/>
    <w:rsid w:val="00D62A8D"/>
    <w:rsid w:val="00FA44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C17A7B97-E27A-4B8C-BA40-346A3EF4C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Thiago Tescaro (Connectcom)</cp:lastModifiedBy>
  <cp:revision>4</cp:revision>
  <dcterms:created xsi:type="dcterms:W3CDTF">2013-12-23T23:15:00Z</dcterms:created>
  <dcterms:modified xsi:type="dcterms:W3CDTF">2025-05-30T13:32:00Z</dcterms:modified>
  <cp:category/>
</cp:coreProperties>
</file>